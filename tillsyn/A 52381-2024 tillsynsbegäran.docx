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52381-2024 i Karlsborgs kommun</w:t>
      </w:r>
    </w:p>
    <w:p>
      <w:r>
        <w:t>Detta dokument behandlar höga naturvärden i avverkningsanmälan A 52381-2024 i Karlsborgs kommun. Denna avverkningsanmälan inkom 2024-11-13 09:50:33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0.25 ha med buffertzonerna och får av detta skäl inte avverkas.</w:t>
      </w:r>
    </w:p>
    <w:p>
      <w:pPr>
        <w:pStyle w:val="Caption"/>
      </w:pPr>
      <w:r>
        <w:drawing>
          <wp:inline xmlns:a="http://schemas.openxmlformats.org/drawingml/2006/main" xmlns:pic="http://schemas.openxmlformats.org/drawingml/2006/picture">
            <wp:extent cx="5486400" cy="10976229"/>
            <wp:docPr id="1" name="Picture 1"/>
            <wp:cNvGraphicFramePr>
              <a:graphicFrameLocks noChangeAspect="1"/>
            </wp:cNvGraphicFramePr>
            <a:graphic>
              <a:graphicData uri="http://schemas.openxmlformats.org/drawingml/2006/picture">
                <pic:pic>
                  <pic:nvPicPr>
                    <pic:cNvPr id="0" name="A 52381-2024 karta knärot.png"/>
                    <pic:cNvPicPr/>
                  </pic:nvPicPr>
                  <pic:blipFill>
                    <a:blip r:embed="rId16"/>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6489154, E 462770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