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27703-2023 i Karlsborgs kommun</w:t>
      </w:r>
    </w:p>
    <w:p>
      <w:r>
        <w:t>Detta dokument behandlar höga naturvärden i avverkningsanmälan A 27703-2023 i Karlsborgs kommun. Denna avverkningsanmälan inkom 2023-06-21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motaggsvamp (NT), svart taggsvamp (NT), tallriska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7703-2023 karta.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6474539, E 460729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